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rPr>
          <w:b w:val="0"/>
          <w:i w:val="0"/>
          <w:sz w:val="22"/>
        </w:rPr>
        <w:t>📍 City, Province    📞 Phone Number    📧 Email Address    🌐 LinkedIn URL</w:t>
      </w:r>
    </w:p>
    <w:p>
      <w:pPr>
        <w:pStyle w:val="Heading1"/>
        <w:jc w:val="left"/>
      </w:pPr>
      <w:r>
        <w:t>Professional Summary</w:t>
      </w:r>
    </w:p>
    <w:p>
      <w:r>
        <w:rPr>
          <w:b w:val="0"/>
          <w:i w:val="0"/>
          <w:sz w:val="22"/>
        </w:rPr>
        <w:t>Detail-oriented and results-driven Marketing Specialist with 5+ years of experience in digital campaigns, brand strategy, and analytics. Proven ability to boost online engagement and deliver measurable growth.</w:t>
      </w:r>
    </w:p>
    <w:p>
      <w:pPr>
        <w:pStyle w:val="Heading1"/>
        <w:jc w:val="left"/>
      </w:pPr>
      <w:r>
        <w:t>Key Skills</w:t>
      </w:r>
    </w:p>
    <w:p>
      <w:r>
        <w:rPr>
          <w:b w:val="0"/>
          <w:i w:val="0"/>
          <w:sz w:val="22"/>
        </w:rPr>
        <w:t>Project Management · SQL · Content Writing · Customer Service · Adobe Creative Suite</w:t>
      </w:r>
    </w:p>
    <w:p>
      <w:pPr>
        <w:pStyle w:val="Heading1"/>
        <w:jc w:val="left"/>
      </w:pPr>
      <w:r>
        <w:t>Professional Experience</w:t>
      </w:r>
    </w:p>
    <w:p>
      <w:r>
        <w:rPr>
          <w:b w:val="0"/>
          <w:i w:val="0"/>
          <w:sz w:val="22"/>
        </w:rPr>
        <w:t>Job Title</w:t>
      </w:r>
    </w:p>
    <w:p>
      <w:r>
        <w:rPr>
          <w:b w:val="0"/>
          <w:i/>
          <w:sz w:val="22"/>
        </w:rPr>
        <w:t>Company Name, City, Province — Month YYYY – Month YYYY</w:t>
      </w:r>
    </w:p>
    <w:p>
      <w:r>
        <w:rPr>
          <w:b w:val="0"/>
          <w:i w:val="0"/>
          <w:sz w:val="22"/>
        </w:rPr>
        <w:t>- Achieved [result] by [action] (e.g., Increased website traffic by 35% by launching targeted ad campaigns)</w:t>
      </w:r>
    </w:p>
    <w:p>
      <w:r>
        <w:rPr>
          <w:b w:val="0"/>
          <w:i w:val="0"/>
          <w:sz w:val="22"/>
        </w:rPr>
        <w:t>- Managed [task] using [tool/method]</w:t>
      </w:r>
    </w:p>
    <w:p>
      <w:r>
        <w:rPr>
          <w:b w:val="0"/>
          <w:i w:val="0"/>
          <w:sz w:val="22"/>
        </w:rPr>
        <w:t>- Collaborated with [team or dept] to [goal]</w:t>
      </w:r>
    </w:p>
    <w:p>
      <w:r>
        <w:rPr>
          <w:b w:val="0"/>
          <w:i w:val="0"/>
          <w:sz w:val="22"/>
        </w:rPr>
        <w:t>Job Title</w:t>
      </w:r>
    </w:p>
    <w:p>
      <w:r>
        <w:rPr>
          <w:b w:val="0"/>
          <w:i/>
          <w:sz w:val="22"/>
        </w:rPr>
        <w:t>Company Name, City, Province — Month YYYY – Month YYYY</w:t>
      </w:r>
    </w:p>
    <w:p>
      <w:r>
        <w:rPr>
          <w:b w:val="0"/>
          <w:i w:val="0"/>
          <w:sz w:val="22"/>
        </w:rPr>
        <w:t>- Bullet points focused on achievements, metrics, and relevance to the job you’re applying to</w:t>
      </w:r>
    </w:p>
    <w:p>
      <w:r>
        <w:rPr>
          <w:b w:val="0"/>
          <w:i w:val="0"/>
          <w:sz w:val="22"/>
        </w:rPr>
        <w:t>- Avoid generic tasks; focus on what you accomplished</w:t>
      </w:r>
    </w:p>
    <w:p>
      <w:pPr>
        <w:pStyle w:val="Heading1"/>
        <w:jc w:val="left"/>
      </w:pPr>
      <w:r>
        <w:t>Education</w:t>
      </w:r>
    </w:p>
    <w:p>
      <w:r>
        <w:rPr>
          <w:b w:val="0"/>
          <w:i w:val="0"/>
          <w:sz w:val="22"/>
        </w:rPr>
        <w:t>Degree / Diploma Name</w:t>
      </w:r>
    </w:p>
    <w:p>
      <w:r>
        <w:rPr>
          <w:b w:val="0"/>
          <w:i/>
          <w:sz w:val="22"/>
        </w:rPr>
        <w:t>School Name, City, Province — Month YYYY – Month YYYY</w:t>
      </w:r>
    </w:p>
    <w:p>
      <w:pPr>
        <w:pStyle w:val="Heading1"/>
        <w:jc w:val="left"/>
      </w:pPr>
      <w:r>
        <w:t>Certifications / Courses</w:t>
      </w:r>
    </w:p>
    <w:p>
      <w:r>
        <w:rPr>
          <w:b w:val="0"/>
          <w:i w:val="0"/>
          <w:sz w:val="22"/>
        </w:rPr>
        <w:t>Certification Name – Issuer – YYYY</w:t>
      </w:r>
    </w:p>
    <w:p>
      <w:r>
        <w:rPr>
          <w:b w:val="0"/>
          <w:i w:val="0"/>
          <w:sz w:val="22"/>
        </w:rPr>
        <w:t>Course Name – Platform – YYYY</w:t>
      </w:r>
    </w:p>
    <w:p>
      <w:pPr>
        <w:pStyle w:val="Heading1"/>
        <w:jc w:val="left"/>
      </w:pPr>
      <w:r>
        <w:t>Languages</w:t>
      </w:r>
    </w:p>
    <w:p>
      <w:r>
        <w:rPr>
          <w:b w:val="0"/>
          <w:i w:val="0"/>
          <w:sz w:val="22"/>
        </w:rPr>
        <w:t>English – Fluent</w:t>
      </w:r>
    </w:p>
    <w:p>
      <w:r>
        <w:rPr>
          <w:b w:val="0"/>
          <w:i w:val="0"/>
          <w:sz w:val="22"/>
        </w:rPr>
        <w:t>French – Intermediate</w:t>
      </w:r>
    </w:p>
    <w:p>
      <w:pPr>
        <w:pStyle w:val="Heading1"/>
        <w:jc w:val="left"/>
      </w:pPr>
      <w:r>
        <w:t>Volunteer Work / Projects</w:t>
      </w:r>
    </w:p>
    <w:p>
      <w:r>
        <w:rPr>
          <w:b w:val="0"/>
          <w:i w:val="0"/>
          <w:sz w:val="22"/>
        </w:rPr>
        <w:t>Role / Project Title</w:t>
      </w:r>
    </w:p>
    <w:p>
      <w:r>
        <w:rPr>
          <w:b w:val="0"/>
          <w:i/>
          <w:sz w:val="22"/>
        </w:rPr>
        <w:t>Organization or Personal Project Name — Month YYYY – Month YYYY</w:t>
      </w:r>
    </w:p>
    <w:p>
      <w:r>
        <w:rPr>
          <w:b w:val="0"/>
          <w:i w:val="0"/>
          <w:sz w:val="22"/>
        </w:rPr>
        <w:t>- Describe what you did, learned, or accomplished.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